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913A" w14:textId="77777777" w:rsidR="00A12F33" w:rsidRDefault="00C6024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46E04852" w14:textId="77777777" w:rsidR="00A12F33" w:rsidRDefault="00C6024C">
      <w:pPr>
        <w:jc w:val="center"/>
        <w:rPr>
          <w:rFonts w:ascii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/>
          <w:b/>
          <w:sz w:val="28"/>
          <w:szCs w:val="28"/>
          <w:u w:val="single"/>
        </w:rPr>
        <w:t>LAB EVALUATION PROJECT</w:t>
      </w:r>
    </w:p>
    <w:p w14:paraId="25433B25" w14:textId="77777777" w:rsidR="00A12F33" w:rsidRDefault="00C6024C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Style28"/>
        <w:tblW w:w="892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529"/>
      </w:tblGrid>
      <w:tr w:rsidR="00A12F33" w14:paraId="2FB19123" w14:textId="77777777">
        <w:trPr>
          <w:trHeight w:val="529"/>
          <w:jc w:val="center"/>
        </w:trPr>
        <w:tc>
          <w:tcPr>
            <w:tcW w:w="3397" w:type="dxa"/>
          </w:tcPr>
          <w:p w14:paraId="1F40CD9D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14:paraId="141CCB57" w14:textId="1A3DBC8D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Group 27</w:t>
            </w:r>
          </w:p>
        </w:tc>
      </w:tr>
      <w:tr w:rsidR="00A12F33" w14:paraId="55A921B3" w14:textId="77777777">
        <w:trPr>
          <w:trHeight w:val="529"/>
          <w:jc w:val="center"/>
        </w:trPr>
        <w:tc>
          <w:tcPr>
            <w:tcW w:w="3397" w:type="dxa"/>
          </w:tcPr>
          <w:p w14:paraId="4A19BEF6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58BFB5A3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DA818FD" w14:textId="46F61D6A" w:rsidR="00A12F33" w:rsidRDefault="003E4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Battle</w:t>
            </w:r>
            <w:r w:rsidR="00E3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Field-Game</w:t>
            </w:r>
          </w:p>
          <w:p w14:paraId="44D37588" w14:textId="30B49F7D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50B127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22A47195" w14:textId="77777777">
        <w:trPr>
          <w:trHeight w:val="732"/>
          <w:jc w:val="center"/>
        </w:trPr>
        <w:tc>
          <w:tcPr>
            <w:tcW w:w="3397" w:type="dxa"/>
          </w:tcPr>
          <w:p w14:paraId="547EA5AB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19A68291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23EBA84E" w14:textId="5D3B2BFB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</w:t>
            </w:r>
            <w:r w:rsidR="00566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nveer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Singh</w:t>
            </w:r>
          </w:p>
        </w:tc>
      </w:tr>
      <w:tr w:rsidR="00A12F33" w14:paraId="4469BF31" w14:textId="77777777">
        <w:trPr>
          <w:trHeight w:val="1765"/>
          <w:jc w:val="center"/>
        </w:trPr>
        <w:tc>
          <w:tcPr>
            <w:tcW w:w="3397" w:type="dxa"/>
          </w:tcPr>
          <w:p w14:paraId="19A63247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14:paraId="17E39CC5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29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2"/>
              <w:gridCol w:w="2651"/>
            </w:tblGrid>
            <w:tr w:rsidR="00A12F33" w14:paraId="0CE2A45E" w14:textId="77777777" w:rsidTr="00566175">
              <w:tc>
                <w:tcPr>
                  <w:tcW w:w="2652" w:type="dxa"/>
                </w:tcPr>
                <w:p w14:paraId="1201F647" w14:textId="28C62816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Student/roll</w:t>
                  </w:r>
                  <w:r w:rsidR="00E31E7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651" w:type="dxa"/>
                </w:tcPr>
                <w:p w14:paraId="7051CAEC" w14:textId="77777777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A12F33" w14:paraId="5FF19AB5" w14:textId="77777777" w:rsidTr="00566175">
              <w:tc>
                <w:tcPr>
                  <w:tcW w:w="2652" w:type="dxa"/>
                </w:tcPr>
                <w:p w14:paraId="6DC85B86" w14:textId="3493B314" w:rsidR="00A12F33" w:rsidRDefault="00A12F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1" w:type="dxa"/>
                </w:tcPr>
                <w:p w14:paraId="3A6C186B" w14:textId="7755551A" w:rsidR="00A12F33" w:rsidRDefault="00A12F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2F33" w14:paraId="02C57129" w14:textId="77777777" w:rsidTr="00566175">
              <w:tc>
                <w:tcPr>
                  <w:tcW w:w="2652" w:type="dxa"/>
                </w:tcPr>
                <w:p w14:paraId="79C00352" w14:textId="621D672D" w:rsidR="00A12F33" w:rsidRDefault="00C602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Rohan </w:t>
                  </w:r>
                </w:p>
                <w:p w14:paraId="52C909CA" w14:textId="4D562736" w:rsidR="003E4619" w:rsidRDefault="003E46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/221</w:t>
                  </w:r>
                  <w:r w:rsidR="0056617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0990737</w:t>
                  </w:r>
                </w:p>
              </w:tc>
              <w:tc>
                <w:tcPr>
                  <w:tcW w:w="2651" w:type="dxa"/>
                </w:tcPr>
                <w:p w14:paraId="058963C7" w14:textId="432EFBB2" w:rsidR="00A12F33" w:rsidRDefault="003E46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Displaying of battle field on screen</w:t>
                  </w:r>
                  <w:r w:rsidR="00AE13E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12F33" w14:paraId="40AD1B19" w14:textId="77777777" w:rsidTr="00566175">
              <w:tc>
                <w:tcPr>
                  <w:tcW w:w="2652" w:type="dxa"/>
                </w:tcPr>
                <w:p w14:paraId="42D13C65" w14:textId="77777777" w:rsidR="003E4619" w:rsidRDefault="005661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Ranveer Singh</w:t>
                  </w:r>
                </w:p>
                <w:p w14:paraId="6B92D748" w14:textId="0D681951" w:rsidR="00566175" w:rsidRDefault="005661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/2210990717</w:t>
                  </w:r>
                </w:p>
              </w:tc>
              <w:tc>
                <w:tcPr>
                  <w:tcW w:w="2651" w:type="dxa"/>
                </w:tcPr>
                <w:p w14:paraId="7B59D77F" w14:textId="707E5C62" w:rsidR="00A12F33" w:rsidRDefault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Automation of spawning ships randomly in field</w:t>
                  </w:r>
                  <w:r w:rsidR="00694E3D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and compilation of code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AE13E2" w14:paraId="3F20DDBC" w14:textId="77777777" w:rsidTr="00566175">
              <w:tc>
                <w:tcPr>
                  <w:tcW w:w="2652" w:type="dxa"/>
                </w:tcPr>
                <w:p w14:paraId="7F75EF56" w14:textId="77777777" w:rsidR="00AE13E2" w:rsidRDefault="00AE13E2" w:rsidP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1" w:type="dxa"/>
                </w:tcPr>
                <w:p w14:paraId="6A6BA835" w14:textId="77777777" w:rsidR="00AE13E2" w:rsidRDefault="00AE13E2" w:rsidP="00AE13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AE73F06" w14:textId="77777777" w:rsidR="00A12F33" w:rsidRDefault="00A12F33">
            <w:pPr>
              <w:spacing w:after="0" w:line="240" w:lineRule="auto"/>
            </w:pPr>
          </w:p>
        </w:tc>
      </w:tr>
      <w:tr w:rsidR="00A12F33" w14:paraId="6B1180B7" w14:textId="77777777" w:rsidTr="00DD18AE">
        <w:trPr>
          <w:trHeight w:val="1186"/>
          <w:jc w:val="center"/>
        </w:trPr>
        <w:tc>
          <w:tcPr>
            <w:tcW w:w="3397" w:type="dxa"/>
          </w:tcPr>
          <w:p w14:paraId="27D897F0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3B49A38F" w14:textId="77777777" w:rsidR="00A12F33" w:rsidRDefault="00C6024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  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</w:t>
            </w:r>
          </w:p>
          <w:p w14:paraId="131488D5" w14:textId="77777777" w:rsidR="00A12F33" w:rsidRDefault="00A12F3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20BBA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15D8CA7" w14:textId="7A7ACF02" w:rsidR="00A12F33" w:rsidRPr="00AE13E2" w:rsidRDefault="00AE13E2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is having </w:t>
            </w:r>
            <w:r w:rsidR="00E31E72">
              <w:rPr>
                <w:rFonts w:ascii="Times New Roman" w:eastAsia="Times New Roman" w:hAnsi="Times New Roman" w:cs="Times New Roman"/>
                <w:sz w:val="24"/>
                <w:szCs w:val="24"/>
              </w:rPr>
              <w:t>modules:</w:t>
            </w:r>
          </w:p>
          <w:p w14:paraId="45C799BB" w14:textId="77777777" w:rsidR="00AE13E2" w:rsidRDefault="00AE13E2" w:rsidP="00AE13E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E13E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</w:t>
            </w:r>
          </w:p>
          <w:p w14:paraId="70D40059" w14:textId="77777777" w:rsidR="00694E3D" w:rsidRDefault="00AE13E2" w:rsidP="00DD18A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Time</w:t>
            </w:r>
          </w:p>
          <w:p w14:paraId="3618A8D3" w14:textId="6894ED47" w:rsidR="0047585F" w:rsidRPr="0047585F" w:rsidRDefault="0047585F" w:rsidP="004758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While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loop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loop , list and functions</w:t>
            </w:r>
          </w:p>
        </w:tc>
      </w:tr>
      <w:tr w:rsidR="00A12F33" w14:paraId="65B21539" w14:textId="77777777">
        <w:trPr>
          <w:trHeight w:val="1644"/>
          <w:jc w:val="center"/>
        </w:trPr>
        <w:tc>
          <w:tcPr>
            <w:tcW w:w="3397" w:type="dxa"/>
          </w:tcPr>
          <w:p w14:paraId="1983D30F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Approach to be followed:  </w:t>
            </w:r>
          </w:p>
          <w:p w14:paraId="7144B38C" w14:textId="77777777" w:rsidR="00A12F33" w:rsidRDefault="00C6024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73A8FE8A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12E1590" w14:textId="69BC8005" w:rsidR="00694E3D" w:rsidRPr="00694E3D" w:rsidRDefault="00694E3D" w:rsidP="00694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Pr="0069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94E3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 of patterns and list to the form the field.</w:t>
            </w:r>
          </w:p>
          <w:p w14:paraId="6FE3D06F" w14:textId="4AB2F56E" w:rsidR="00A12F33" w:rsidRPr="00694E3D" w:rsidRDefault="00694E3D" w:rsidP="00694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2.  Usage of emojis to make game more interactive.</w:t>
            </w:r>
          </w:p>
          <w:p w14:paraId="11C024E5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540E55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B67BA4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1EBEAB81" w14:textId="77777777">
        <w:trPr>
          <w:trHeight w:val="1644"/>
          <w:jc w:val="center"/>
        </w:trPr>
        <w:tc>
          <w:tcPr>
            <w:tcW w:w="3397" w:type="dxa"/>
          </w:tcPr>
          <w:p w14:paraId="7BE512F4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1E152662" w14:textId="2A08E00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5529" w:type="dxa"/>
          </w:tcPr>
          <w:p w14:paraId="53A661BC" w14:textId="0C908D89" w:rsidR="00E31E72" w:rsidRDefault="00E31E72" w:rsidP="00E31E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561C1D" w14:textId="66DE8C76" w:rsidR="00D43A3A" w:rsidRPr="00D43A3A" w:rsidRDefault="00E31E7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Entertainment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purpose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relieves </w:t>
            </w:r>
            <w:r w:rsidRPr="00E3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stress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3FA0BA09" w14:textId="0BE34CE0" w:rsidR="00A12F33" w:rsidRPr="00D43A3A" w:rsidRDefault="00D43A3A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Interactive</w:t>
            </w:r>
            <w:r w:rsidR="00E3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31E72" w:rsidRPr="00E31E7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E31E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exciting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C6E4E4D" w14:textId="61F6D4B1" w:rsidR="00D43A3A" w:rsidRDefault="00E31E72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friendly</w:t>
            </w:r>
            <w:r w:rsidR="00D43A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2F33" w14:paraId="35838767" w14:textId="77777777">
        <w:trPr>
          <w:trHeight w:val="1103"/>
          <w:jc w:val="center"/>
        </w:trPr>
        <w:tc>
          <w:tcPr>
            <w:tcW w:w="3397" w:type="dxa"/>
          </w:tcPr>
          <w:p w14:paraId="13C62AF0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6A0012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619185EF" w14:textId="77777777" w:rsidR="00A12F33" w:rsidRDefault="00C6024C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14:paraId="26CC0209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B76CF6F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800D00F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723A974D" w14:textId="77777777" w:rsidR="00A12F33" w:rsidRDefault="00A12F33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Style30"/>
              <w:tblW w:w="530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51"/>
              <w:gridCol w:w="2652"/>
            </w:tblGrid>
            <w:tr w:rsidR="00A12F33" w14:paraId="4E0CE91F" w14:textId="77777777">
              <w:tc>
                <w:tcPr>
                  <w:tcW w:w="2651" w:type="dxa"/>
                </w:tcPr>
                <w:p w14:paraId="4CCB6C98" w14:textId="77777777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14:paraId="3311D45E" w14:textId="77777777" w:rsidR="00A12F33" w:rsidRDefault="00C6024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A12F33" w14:paraId="12593A25" w14:textId="77777777">
              <w:tc>
                <w:tcPr>
                  <w:tcW w:w="2651" w:type="dxa"/>
                </w:tcPr>
                <w:p w14:paraId="60583555" w14:textId="40DD9DEE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Logic</w:t>
                  </w:r>
                </w:p>
              </w:tc>
              <w:tc>
                <w:tcPr>
                  <w:tcW w:w="2652" w:type="dxa"/>
                </w:tcPr>
                <w:p w14:paraId="3302ED60" w14:textId="01637CC1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24/11/2022</w:t>
                  </w:r>
                </w:p>
              </w:tc>
            </w:tr>
            <w:tr w:rsidR="00A12F33" w14:paraId="7904958E" w14:textId="77777777">
              <w:tc>
                <w:tcPr>
                  <w:tcW w:w="2651" w:type="dxa"/>
                </w:tcPr>
                <w:p w14:paraId="04184EC0" w14:textId="5B085828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Building</w:t>
                  </w:r>
                </w:p>
              </w:tc>
              <w:tc>
                <w:tcPr>
                  <w:tcW w:w="2652" w:type="dxa"/>
                </w:tcPr>
                <w:p w14:paraId="3391BCCB" w14:textId="7AA5D280" w:rsidR="00A12F33" w:rsidRDefault="00694E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25/11/2022 to 27/11/2022</w:t>
                  </w:r>
                </w:p>
              </w:tc>
            </w:tr>
            <w:tr w:rsidR="00A12F33" w14:paraId="7A72BE25" w14:textId="77777777">
              <w:tc>
                <w:tcPr>
                  <w:tcW w:w="2651" w:type="dxa"/>
                </w:tcPr>
                <w:p w14:paraId="3FEA524F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1B6485EE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A12F33" w14:paraId="606C9F51" w14:textId="77777777">
              <w:tc>
                <w:tcPr>
                  <w:tcW w:w="2651" w:type="dxa"/>
                </w:tcPr>
                <w:p w14:paraId="1EF5849C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4BED0F31" w14:textId="77777777" w:rsidR="00A12F33" w:rsidRDefault="00A12F3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228E26F" w14:textId="77777777" w:rsidR="00A12F33" w:rsidRDefault="00A12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0E523531" w14:textId="77777777">
        <w:trPr>
          <w:trHeight w:val="1103"/>
          <w:jc w:val="center"/>
        </w:trPr>
        <w:tc>
          <w:tcPr>
            <w:tcW w:w="3397" w:type="dxa"/>
          </w:tcPr>
          <w:p w14:paraId="11EE5469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Future scope of the project</w:t>
            </w:r>
          </w:p>
          <w:p w14:paraId="7F28F963" w14:textId="77777777" w:rsidR="00A12F33" w:rsidRDefault="00C6024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61F44279" w14:textId="77777777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EA93106" w14:textId="77777777" w:rsidR="00D43A3A" w:rsidRPr="00D43A3A" w:rsidRDefault="00D43A3A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Usage of Graphics to make more thrilling and user friendly.</w:t>
            </w:r>
          </w:p>
          <w:p w14:paraId="72A7115E" w14:textId="60326A37" w:rsidR="00A12F33" w:rsidRDefault="00D43A3A">
            <w:pPr>
              <w:widowControl w:val="0"/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Installation of more modules and voice </w:t>
            </w:r>
          </w:p>
        </w:tc>
      </w:tr>
    </w:tbl>
    <w:p w14:paraId="02CF5DF7" w14:textId="77777777" w:rsidR="00A12F33" w:rsidRDefault="00A12F33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85472F1" w14:textId="77777777" w:rsidR="00A12F33" w:rsidRDefault="00C6024C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Style31"/>
        <w:tblW w:w="89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79"/>
        <w:gridCol w:w="6677"/>
      </w:tblGrid>
      <w:tr w:rsidR="00A12F33" w14:paraId="475B290B" w14:textId="77777777">
        <w:trPr>
          <w:trHeight w:val="529"/>
        </w:trPr>
        <w:tc>
          <w:tcPr>
            <w:tcW w:w="2279" w:type="dxa"/>
          </w:tcPr>
          <w:p w14:paraId="0ACA79D3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14B037D8" w14:textId="1CA93842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Rohan </w:t>
            </w:r>
            <w:r w:rsidR="005661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Ranveer Singh</w:t>
            </w:r>
          </w:p>
        </w:tc>
      </w:tr>
      <w:tr w:rsidR="00A12F33" w14:paraId="3551085D" w14:textId="77777777">
        <w:trPr>
          <w:trHeight w:val="406"/>
        </w:trPr>
        <w:tc>
          <w:tcPr>
            <w:tcW w:w="2279" w:type="dxa"/>
          </w:tcPr>
          <w:p w14:paraId="0F426118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14:paraId="00937DE2" w14:textId="673C0EFC" w:rsidR="00A12F33" w:rsidRDefault="00A12F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2F33" w14:paraId="7D14A1F2" w14:textId="77777777">
        <w:trPr>
          <w:trHeight w:val="406"/>
        </w:trPr>
        <w:tc>
          <w:tcPr>
            <w:tcW w:w="2279" w:type="dxa"/>
          </w:tcPr>
          <w:p w14:paraId="00BAB9A6" w14:textId="77777777" w:rsidR="00A12F33" w:rsidRDefault="00C60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1670B677" w14:textId="4A78BB51" w:rsidR="00A12F33" w:rsidRDefault="00694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 and December</w:t>
            </w:r>
          </w:p>
        </w:tc>
      </w:tr>
    </w:tbl>
    <w:p w14:paraId="1B95C324" w14:textId="77777777" w:rsidR="00A12F33" w:rsidRDefault="00A12F33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A12F33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1E2D8" w14:textId="77777777" w:rsidR="007C3D30" w:rsidRDefault="007C3D30">
      <w:pPr>
        <w:spacing w:line="240" w:lineRule="auto"/>
      </w:pPr>
      <w:r>
        <w:separator/>
      </w:r>
    </w:p>
  </w:endnote>
  <w:endnote w:type="continuationSeparator" w:id="0">
    <w:p w14:paraId="152D8E4F" w14:textId="77777777" w:rsidR="007C3D30" w:rsidRDefault="007C3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6A08A" w14:textId="77777777" w:rsidR="00A12F33" w:rsidRDefault="00C6024C">
    <w:pP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619">
      <w:rPr>
        <w:noProof/>
        <w:color w:val="000000"/>
      </w:rPr>
      <w:t>1</w:t>
    </w:r>
    <w:r>
      <w:rPr>
        <w:color w:val="000000"/>
      </w:rPr>
      <w:fldChar w:fldCharType="end"/>
    </w:r>
  </w:p>
  <w:p w14:paraId="5FE996A9" w14:textId="77777777" w:rsidR="00A12F33" w:rsidRDefault="00C6024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85CAB" w14:textId="77777777" w:rsidR="007C3D30" w:rsidRDefault="007C3D30">
      <w:pPr>
        <w:spacing w:after="0"/>
      </w:pPr>
      <w:r>
        <w:separator/>
      </w:r>
    </w:p>
  </w:footnote>
  <w:footnote w:type="continuationSeparator" w:id="0">
    <w:p w14:paraId="66958D0B" w14:textId="77777777" w:rsidR="007C3D30" w:rsidRDefault="007C3D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CE4723"/>
    <w:multiLevelType w:val="hybridMultilevel"/>
    <w:tmpl w:val="78D636AE"/>
    <w:lvl w:ilvl="0" w:tplc="BBC8880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DF1D86"/>
    <w:multiLevelType w:val="hybridMultilevel"/>
    <w:tmpl w:val="645479E8"/>
    <w:lvl w:ilvl="0" w:tplc="F7C02DE8">
      <w:start w:val="1"/>
      <w:numFmt w:val="low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4713527">
    <w:abstractNumId w:val="3"/>
  </w:num>
  <w:num w:numId="2" w16cid:durableId="1075974379">
    <w:abstractNumId w:val="2"/>
  </w:num>
  <w:num w:numId="3" w16cid:durableId="387802548">
    <w:abstractNumId w:val="7"/>
  </w:num>
  <w:num w:numId="4" w16cid:durableId="444544615">
    <w:abstractNumId w:val="1"/>
  </w:num>
  <w:num w:numId="5" w16cid:durableId="949777364">
    <w:abstractNumId w:val="0"/>
  </w:num>
  <w:num w:numId="6" w16cid:durableId="878468070">
    <w:abstractNumId w:val="4"/>
  </w:num>
  <w:num w:numId="7" w16cid:durableId="1848861792">
    <w:abstractNumId w:val="6"/>
  </w:num>
  <w:num w:numId="8" w16cid:durableId="10195523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F33"/>
    <w:rsid w:val="003E4619"/>
    <w:rsid w:val="0047585F"/>
    <w:rsid w:val="00566175"/>
    <w:rsid w:val="00694E3D"/>
    <w:rsid w:val="006C6371"/>
    <w:rsid w:val="007C3D30"/>
    <w:rsid w:val="00A068DA"/>
    <w:rsid w:val="00A12F33"/>
    <w:rsid w:val="00AE13E2"/>
    <w:rsid w:val="00C6024C"/>
    <w:rsid w:val="00CD1026"/>
    <w:rsid w:val="00D318B7"/>
    <w:rsid w:val="00D43A3A"/>
    <w:rsid w:val="00DD18AE"/>
    <w:rsid w:val="00E31E72"/>
    <w:rsid w:val="00ED2DB3"/>
    <w:rsid w:val="30F9236F"/>
    <w:rsid w:val="673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49BF"/>
  <w15:docId w15:val="{B5EFEA06-447A-43E4-86E7-0E7022A1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uiPriority="99" w:unhideWhenUsed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annotation reference" w:semiHidden="1" w:uiPriority="99" w:unhideWhenUsed="1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customStyle="1" w:styleId="Style28">
    <w:name w:val="_Style 28"/>
    <w:basedOn w:val="TableNormal1"/>
    <w:tblPr>
      <w:tblCellMar>
        <w:left w:w="108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left w:w="108" w:type="dxa"/>
        <w:right w:w="108" w:type="dxa"/>
      </w:tblCellMar>
    </w:tblPr>
  </w:style>
  <w:style w:type="table" w:customStyle="1" w:styleId="Style30">
    <w:name w:val="_Style 30"/>
    <w:basedOn w:val="TableNormal1"/>
    <w:tblPr>
      <w:tblCellMar>
        <w:left w:w="108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AMUW2mW24mbGnnIyX3yqt9jLyjabJcS4ddKV8xxQpiJ5HGmny6issipBj/KGqLZ6jJjDEZHnQed1yBdj6suR/CNebnQvbAgSggEVVOzQb/PudZC+MEEqa64=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Rohan Jangra</cp:lastModifiedBy>
  <cp:revision>10</cp:revision>
  <dcterms:created xsi:type="dcterms:W3CDTF">2022-11-30T04:34:00Z</dcterms:created>
  <dcterms:modified xsi:type="dcterms:W3CDTF">2023-02-28T07:04:00Z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KSOProductBuildVer">
    <vt:lpwstr>1033-11.2.0.11380</vt:lpwstr>
  </property>
  <property fmtid="{D5CDD505-2E9C-101B-9397-08002B2CF9AE}" pid="12" name="ICV">
    <vt:lpwstr>D4274497345C409AA3FC3E276073C86D</vt:lpwstr>
  </property>
</Properties>
</file>